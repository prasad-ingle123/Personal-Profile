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62DEE" w14:textId="77777777" w:rsidR="00A948E0" w:rsidRDefault="00000000">
      <w:pPr>
        <w:pStyle w:val="Title"/>
      </w:pPr>
      <w:r>
        <w:t>Project Report</w:t>
      </w:r>
    </w:p>
    <w:p w14:paraId="606CC745" w14:textId="77777777" w:rsidR="00A948E0" w:rsidRDefault="00000000">
      <w:r w:rsidRPr="003126DC">
        <w:rPr>
          <w:b/>
          <w:bCs/>
        </w:rPr>
        <w:t>Project Title:</w:t>
      </w:r>
      <w:r>
        <w:t xml:space="preserve"> Personal Portfolio Website</w:t>
      </w:r>
    </w:p>
    <w:p w14:paraId="48258AAB" w14:textId="77777777" w:rsidR="00A948E0" w:rsidRDefault="00000000">
      <w:r w:rsidRPr="003126DC">
        <w:rPr>
          <w:b/>
          <w:bCs/>
        </w:rPr>
        <w:t>Name:</w:t>
      </w:r>
      <w:r>
        <w:t xml:space="preserve"> Prasad Vitthal Ingle</w:t>
      </w:r>
    </w:p>
    <w:p w14:paraId="63458B79" w14:textId="1A8A2077" w:rsidR="00A948E0" w:rsidRPr="003126DC" w:rsidRDefault="00000000">
      <w:pPr>
        <w:rPr>
          <w:b/>
          <w:bCs/>
          <w:lang w:val="en-IN"/>
        </w:rPr>
      </w:pPr>
      <w:r w:rsidRPr="003126DC">
        <w:rPr>
          <w:b/>
          <w:bCs/>
        </w:rPr>
        <w:t>Course:</w:t>
      </w:r>
      <w:r>
        <w:t xml:space="preserve"> </w:t>
      </w:r>
      <w:r w:rsidR="003126DC" w:rsidRPr="003126DC">
        <w:rPr>
          <w:lang w:val="en-IN"/>
        </w:rPr>
        <w:t>MCA - Master of Computer Applications</w:t>
      </w:r>
    </w:p>
    <w:p w14:paraId="11A79F14" w14:textId="0225AB29" w:rsidR="00A948E0" w:rsidRDefault="00000000">
      <w:r w:rsidRPr="003126DC">
        <w:rPr>
          <w:b/>
          <w:bCs/>
        </w:rPr>
        <w:t>University:</w:t>
      </w:r>
      <w:r>
        <w:t xml:space="preserve"> </w:t>
      </w:r>
      <w:r w:rsidR="003126DC" w:rsidRPr="003126DC">
        <w:t>Sanjivani University, Kopargaon</w:t>
      </w:r>
      <w:r w:rsidR="003126DC">
        <w:t xml:space="preserve"> - 423601</w:t>
      </w:r>
    </w:p>
    <w:p w14:paraId="668E8ADE" w14:textId="255CFC21" w:rsidR="00A948E0" w:rsidRDefault="00000000">
      <w:r w:rsidRPr="003126DC">
        <w:rPr>
          <w:b/>
          <w:bCs/>
        </w:rPr>
        <w:t>Year:</w:t>
      </w:r>
      <w:r>
        <w:t xml:space="preserve"> 2025</w:t>
      </w:r>
      <w:r w:rsidR="003126DC">
        <w:t>-26</w:t>
      </w:r>
    </w:p>
    <w:p w14:paraId="0572673B" w14:textId="77777777" w:rsidR="00A948E0" w:rsidRDefault="00000000">
      <w:r w:rsidRPr="003126DC">
        <w:rPr>
          <w:b/>
          <w:bCs/>
        </w:rPr>
        <w:t xml:space="preserve">Guide: </w:t>
      </w:r>
      <w:r>
        <w:t>Prof. Sasank Nath</w:t>
      </w:r>
    </w:p>
    <w:p w14:paraId="10EEEA39" w14:textId="3D0BDBD0" w:rsidR="00A948E0" w:rsidRDefault="00000000">
      <w:r w:rsidRPr="003126DC">
        <w:rPr>
          <w:b/>
          <w:bCs/>
        </w:rPr>
        <w:t>Submitted To:</w:t>
      </w:r>
      <w:r>
        <w:t xml:space="preserve"> Department </w:t>
      </w:r>
      <w:r w:rsidR="003126DC">
        <w:t xml:space="preserve">MCA </w:t>
      </w:r>
    </w:p>
    <w:p w14:paraId="389C517E" w14:textId="77777777" w:rsidR="00A948E0" w:rsidRDefault="00000000">
      <w:r>
        <w:br w:type="page"/>
      </w:r>
    </w:p>
    <w:p w14:paraId="5FEF1EDF" w14:textId="77777777" w:rsidR="00A948E0" w:rsidRDefault="00000000">
      <w:pPr>
        <w:pStyle w:val="Heading1"/>
      </w:pPr>
      <w:r>
        <w:lastRenderedPageBreak/>
        <w:t>Abstract</w:t>
      </w:r>
    </w:p>
    <w:p w14:paraId="73803184" w14:textId="77777777" w:rsidR="00A948E0" w:rsidRDefault="00000000">
      <w:r>
        <w:t>This project involves designing and developing a personal portfolio website to showcase the developer’s skills, projects, education, and professional background. Built using HTML, CSS, and JavaScript, the website incorporates a modern UI, responsive layout, smooth animations, and a dark mode toggle. The site is designed with a focus on aesthetics, usability, and technical presentation.</w:t>
      </w:r>
    </w:p>
    <w:p w14:paraId="17F8935C" w14:textId="77777777" w:rsidR="00A948E0" w:rsidRDefault="00000000">
      <w:pPr>
        <w:pStyle w:val="Heading1"/>
      </w:pPr>
      <w:r>
        <w:t>Introduction</w:t>
      </w:r>
    </w:p>
    <w:p w14:paraId="3639F462" w14:textId="77777777" w:rsidR="00A948E0" w:rsidRDefault="00000000">
      <w:r>
        <w:t>In today's digital age, a personal portfolio is essential for professionals in the tech industry. The goal of this project was to create a web-based portfolio that acts as both an online resume and a creative showcase. The site helps in demonstrating technical proficiency, academic background, and completed projects in a structured format.</w:t>
      </w:r>
    </w:p>
    <w:p w14:paraId="686123C6" w14:textId="77777777" w:rsidR="00A948E0" w:rsidRDefault="00000000">
      <w:pPr>
        <w:pStyle w:val="Heading1"/>
      </w:pPr>
      <w:r>
        <w:t>Objectives</w:t>
      </w:r>
    </w:p>
    <w:p w14:paraId="71A64A67" w14:textId="77777777" w:rsidR="00A948E0" w:rsidRDefault="00000000">
      <w:r>
        <w:t>- Design a responsive and modern personal website</w:t>
      </w:r>
    </w:p>
    <w:p w14:paraId="13814BB4" w14:textId="77777777" w:rsidR="00A948E0" w:rsidRDefault="00000000">
      <w:r>
        <w:t>- Highlight web development and programming skills</w:t>
      </w:r>
    </w:p>
    <w:p w14:paraId="6241FCA6" w14:textId="77777777" w:rsidR="00A948E0" w:rsidRDefault="00000000">
      <w:r>
        <w:t>- Include interactive features such as dark mode and navigation effects</w:t>
      </w:r>
    </w:p>
    <w:p w14:paraId="1886585B" w14:textId="77777777" w:rsidR="00A948E0" w:rsidRDefault="00000000">
      <w:r>
        <w:t>- Provide a central platform for showcasing projects and achievements</w:t>
      </w:r>
    </w:p>
    <w:p w14:paraId="74F84BAF" w14:textId="77777777" w:rsidR="00A948E0" w:rsidRDefault="00000000">
      <w:pPr>
        <w:pStyle w:val="Heading1"/>
      </w:pPr>
      <w:r>
        <w:t>Technologies Used</w:t>
      </w:r>
    </w:p>
    <w:p w14:paraId="747C745A" w14:textId="77777777" w:rsidR="00A948E0" w:rsidRDefault="00000000">
      <w:r>
        <w:t>- Frontend: HTML5, CSS3, JavaScript</w:t>
      </w:r>
    </w:p>
    <w:p w14:paraId="6588A398" w14:textId="77777777" w:rsidR="00A948E0" w:rsidRDefault="00000000">
      <w:r>
        <w:t>- Design Tools: Figma (UI planning)</w:t>
      </w:r>
    </w:p>
    <w:p w14:paraId="45F8E4A5" w14:textId="77777777" w:rsidR="00A948E0" w:rsidRDefault="00000000">
      <w:r>
        <w:t>- Version Control: Git &amp; GitHub</w:t>
      </w:r>
    </w:p>
    <w:p w14:paraId="78687364" w14:textId="77777777" w:rsidR="00A948E0" w:rsidRDefault="00000000">
      <w:r>
        <w:t>- Code Editor: Visual Studio Code</w:t>
      </w:r>
    </w:p>
    <w:p w14:paraId="5A1FC148" w14:textId="77777777" w:rsidR="00A948E0" w:rsidRDefault="00000000">
      <w:r>
        <w:t>- Database Tools: MySQL Workbench (for future integration)</w:t>
      </w:r>
    </w:p>
    <w:p w14:paraId="0F46CE09" w14:textId="77777777" w:rsidR="00A948E0" w:rsidRDefault="00000000">
      <w:pPr>
        <w:pStyle w:val="Heading1"/>
      </w:pPr>
      <w:r>
        <w:t>Features</w:t>
      </w:r>
    </w:p>
    <w:p w14:paraId="2A5AF1CF" w14:textId="77777777" w:rsidR="00A948E0" w:rsidRDefault="00000000">
      <w:r>
        <w:t>- Responsive layout for desktop and mobile</w:t>
      </w:r>
    </w:p>
    <w:p w14:paraId="7DFB5110" w14:textId="77777777" w:rsidR="00A948E0" w:rsidRDefault="00000000">
      <w:r>
        <w:t>- Sections for Skills, Hobbies, Tools, Education, Projects, and Contact</w:t>
      </w:r>
    </w:p>
    <w:p w14:paraId="2D61BBDD" w14:textId="77777777" w:rsidR="00A948E0" w:rsidRDefault="00000000">
      <w:r>
        <w:t>- Real-time clock and greeting</w:t>
      </w:r>
    </w:p>
    <w:p w14:paraId="1970DA3D" w14:textId="77777777" w:rsidR="00A948E0" w:rsidRDefault="00000000">
      <w:r>
        <w:t>- Interactive dark mode toggle</w:t>
      </w:r>
    </w:p>
    <w:p w14:paraId="19711E8B" w14:textId="77777777" w:rsidR="00A948E0" w:rsidRDefault="00000000">
      <w:r>
        <w:t>- Formspree integration for contact form submission</w:t>
      </w:r>
    </w:p>
    <w:p w14:paraId="23AD7FCF" w14:textId="77777777" w:rsidR="00A948E0" w:rsidRDefault="00000000">
      <w:r>
        <w:lastRenderedPageBreak/>
        <w:t>- Minimalistic and clean UI with hover animations</w:t>
      </w:r>
    </w:p>
    <w:p w14:paraId="520CDC59" w14:textId="77777777" w:rsidR="00A948E0" w:rsidRDefault="00000000">
      <w:pPr>
        <w:pStyle w:val="Heading1"/>
      </w:pPr>
      <w:r>
        <w:t>Project Implementation</w:t>
      </w:r>
    </w:p>
    <w:p w14:paraId="526E2C5B" w14:textId="77777777" w:rsidR="00A948E0" w:rsidRDefault="00000000">
      <w:r>
        <w:t>The structure was divided into:</w:t>
      </w:r>
      <w:r>
        <w:br/>
        <w:t>- HTML: Semantically organized content with sections and navigation.</w:t>
      </w:r>
      <w:r>
        <w:br/>
        <w:t>- CSS: Custom variables and media queries for responsive design.</w:t>
      </w:r>
      <w:r>
        <w:br/>
        <w:t>- JavaScript: Real-time features (clock, dark mode, navbar highlighting).</w:t>
      </w:r>
      <w:r>
        <w:br/>
      </w:r>
      <w:r>
        <w:br/>
        <w:t>The portfolio includes educational qualifications, project summaries, hobbies, tools used, and a contact form. It’s optimized for performance and visual appeal.</w:t>
      </w:r>
    </w:p>
    <w:p w14:paraId="67A879B8" w14:textId="77777777" w:rsidR="00A948E0" w:rsidRDefault="00000000">
      <w:pPr>
        <w:pStyle w:val="Heading1"/>
      </w:pPr>
      <w:r>
        <w:t>Screenshots</w:t>
      </w:r>
    </w:p>
    <w:p w14:paraId="45527FCE" w14:textId="77777777" w:rsidR="00A948E0" w:rsidRDefault="00000000">
      <w:r>
        <w:t>Screenshot 1: Homepage View</w:t>
      </w:r>
    </w:p>
    <w:p w14:paraId="08FDD443" w14:textId="77777777" w:rsidR="00A948E0" w:rsidRDefault="00000000">
      <w:r>
        <w:t>Screenshot 2: Skills &amp; Tools Section</w:t>
      </w:r>
    </w:p>
    <w:p w14:paraId="0CC4BA54" w14:textId="77777777" w:rsidR="00A948E0" w:rsidRDefault="00000000">
      <w:r>
        <w:t>Screenshot 3: Projects &amp; Education Section</w:t>
      </w:r>
    </w:p>
    <w:p w14:paraId="3BD5A9E8" w14:textId="77777777" w:rsidR="00A948E0" w:rsidRDefault="00000000">
      <w:r>
        <w:br w:type="page"/>
      </w:r>
    </w:p>
    <w:p w14:paraId="0EE3F87C" w14:textId="77777777" w:rsidR="00A948E0" w:rsidRDefault="00000000">
      <w:pPr>
        <w:pStyle w:val="Heading1"/>
      </w:pPr>
      <w:r>
        <w:lastRenderedPageBreak/>
        <w:t>Conclusion</w:t>
      </w:r>
    </w:p>
    <w:p w14:paraId="5AC0604C" w14:textId="77777777" w:rsidR="00A948E0" w:rsidRDefault="00000000">
      <w:r>
        <w:t>The portfolio website successfully meets the project objectives. It not only enhances the developer's online presence but also serves as a practical application of front-end development skills. Future enhancements could include backend integration for blogs, analytics, and a downloadable resume.</w:t>
      </w:r>
    </w:p>
    <w:p w14:paraId="213B26BE" w14:textId="77777777" w:rsidR="00A948E0" w:rsidRDefault="00000000">
      <w:pPr>
        <w:pStyle w:val="Heading1"/>
      </w:pPr>
      <w:r>
        <w:t>Future Scope</w:t>
      </w:r>
    </w:p>
    <w:p w14:paraId="754A0669" w14:textId="77777777" w:rsidR="00A948E0" w:rsidRDefault="00000000">
      <w:r>
        <w:t>- Add backend (Node.js or PHP) for dynamic content</w:t>
      </w:r>
    </w:p>
    <w:p w14:paraId="33E4DD9C" w14:textId="77777777" w:rsidR="00A948E0" w:rsidRDefault="00000000">
      <w:r>
        <w:t>- Integrate blog module</w:t>
      </w:r>
    </w:p>
    <w:p w14:paraId="6E168010" w14:textId="77777777" w:rsidR="00A948E0" w:rsidRDefault="00000000">
      <w:r>
        <w:t>- SEO and analytics tracking</w:t>
      </w:r>
    </w:p>
    <w:p w14:paraId="703BD035" w14:textId="77777777" w:rsidR="00A948E0" w:rsidRDefault="00000000">
      <w:r>
        <w:t>- Add certification download and testimonial sections</w:t>
      </w:r>
    </w:p>
    <w:p w14:paraId="41AF7EC2" w14:textId="77777777" w:rsidR="00A948E0" w:rsidRDefault="00000000">
      <w:pPr>
        <w:pStyle w:val="Heading1"/>
      </w:pPr>
      <w:r>
        <w:t>References</w:t>
      </w:r>
    </w:p>
    <w:p w14:paraId="049EBBE9" w14:textId="77777777" w:rsidR="00A948E0" w:rsidRDefault="00000000">
      <w:r>
        <w:t>- https://www.w3schools.com</w:t>
      </w:r>
    </w:p>
    <w:p w14:paraId="589B8E8B" w14:textId="77777777" w:rsidR="00A948E0" w:rsidRDefault="00000000">
      <w:r>
        <w:t>- https://developer.mozilla.org</w:t>
      </w:r>
    </w:p>
    <w:p w14:paraId="62B84D79" w14:textId="77777777" w:rsidR="00A948E0" w:rsidRDefault="00000000">
      <w:r>
        <w:t>- https://formspree.io/</w:t>
      </w:r>
    </w:p>
    <w:p w14:paraId="53811923" w14:textId="77777777" w:rsidR="00A948E0" w:rsidRDefault="00000000">
      <w:r>
        <w:t>- https://github.com</w:t>
      </w:r>
    </w:p>
    <w:sectPr w:rsidR="00A948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799632">
    <w:abstractNumId w:val="8"/>
  </w:num>
  <w:num w:numId="2" w16cid:durableId="1039015831">
    <w:abstractNumId w:val="6"/>
  </w:num>
  <w:num w:numId="3" w16cid:durableId="1878808117">
    <w:abstractNumId w:val="5"/>
  </w:num>
  <w:num w:numId="4" w16cid:durableId="532042159">
    <w:abstractNumId w:val="4"/>
  </w:num>
  <w:num w:numId="5" w16cid:durableId="1313410659">
    <w:abstractNumId w:val="7"/>
  </w:num>
  <w:num w:numId="6" w16cid:durableId="1450472678">
    <w:abstractNumId w:val="3"/>
  </w:num>
  <w:num w:numId="7" w16cid:durableId="1205480194">
    <w:abstractNumId w:val="2"/>
  </w:num>
  <w:num w:numId="8" w16cid:durableId="1110667264">
    <w:abstractNumId w:val="1"/>
  </w:num>
  <w:num w:numId="9" w16cid:durableId="192094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6DC"/>
    <w:rsid w:val="00326F90"/>
    <w:rsid w:val="00332FFD"/>
    <w:rsid w:val="00351F4C"/>
    <w:rsid w:val="00477491"/>
    <w:rsid w:val="00725CE2"/>
    <w:rsid w:val="00872487"/>
    <w:rsid w:val="00A948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24335"/>
  <w14:defaultImageDpi w14:val="300"/>
  <w15:docId w15:val="{CA9A3B49-FB34-4752-87BA-7634BB01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407</Words>
  <Characters>2499</Characters>
  <Application>Microsoft Office Word</Application>
  <DocSecurity>0</DocSecurity>
  <Lines>67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prasadingale30@outlook.com</cp:lastModifiedBy>
  <cp:revision>4</cp:revision>
  <dcterms:created xsi:type="dcterms:W3CDTF">2013-12-23T23:15:00Z</dcterms:created>
  <dcterms:modified xsi:type="dcterms:W3CDTF">2025-07-23T19:03:00Z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e7769b32-ab26-4da4-87a1-79c7fe70f268</vt:lpwstr>
  </property>
</Properties>
</file>